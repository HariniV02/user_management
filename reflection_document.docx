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25656" w14:textId="6369E26C" w:rsidR="00945A90" w:rsidRDefault="00945A90" w:rsidP="00945A90">
      <w:r>
        <w:t xml:space="preserve">In this class, I was able to </w:t>
      </w:r>
      <w:r>
        <w:t>learn about</w:t>
      </w:r>
      <w:r>
        <w:t xml:space="preserve"> building scalable, secure, and well-tested software systems. I learned how to effectively integrate the core backend technologies, namely </w:t>
      </w:r>
      <w:proofErr w:type="spellStart"/>
      <w:r>
        <w:t>FastAPI</w:t>
      </w:r>
      <w:proofErr w:type="spellEnd"/>
      <w:r>
        <w:t xml:space="preserve">, with the use of modern tools and frameworks that include </w:t>
      </w:r>
      <w:proofErr w:type="spellStart"/>
      <w:r>
        <w:t>SQLAlchemy</w:t>
      </w:r>
      <w:proofErr w:type="spellEnd"/>
      <w:r>
        <w:t xml:space="preserve"> in handling databases and </w:t>
      </w:r>
      <w:proofErr w:type="spellStart"/>
      <w:r>
        <w:t>Pytest</w:t>
      </w:r>
      <w:proofErr w:type="spellEnd"/>
      <w:r>
        <w:t xml:space="preserve"> in effecting robust testing of systems. This course helped me understand the importance of writing clean, modular, and maintainable code while adhering to industry best practices.</w:t>
      </w:r>
    </w:p>
    <w:p w14:paraId="4856DD98" w14:textId="7020319B" w:rsidR="00945A90" w:rsidRDefault="00945A90" w:rsidP="00945A90">
      <w:r>
        <w:t>The User Management System project was a great learning experience. I improved my ability to design and implement RESTful APIs, handle user authentication and authorization using OAuth2, and ensure data integrity through comprehensive validation. One of the most rewarding aspects was implementing advanced features like email notifications, role-based access control, and professional status upgrades while maintaining secure and efficient database operations.</w:t>
      </w:r>
    </w:p>
    <w:p w14:paraId="14201225" w14:textId="5E1162EF" w:rsidR="00945A90" w:rsidRDefault="00945A90" w:rsidP="00945A90">
      <w:r>
        <w:t xml:space="preserve">Additionally, I enhanced my debugging and testing skills through the writing of </w:t>
      </w:r>
      <w:r>
        <w:t>10</w:t>
      </w:r>
      <w:r>
        <w:t xml:space="preserve">+ test cases to cover edge cases and ensure high test coverage. Managing merge conflicts, fixing pipeline failures, and deploying the project to </w:t>
      </w:r>
      <w:proofErr w:type="spellStart"/>
      <w:r>
        <w:t>DockerHub</w:t>
      </w:r>
      <w:proofErr w:type="spellEnd"/>
      <w:r>
        <w:t xml:space="preserve"> further reinforced my knowledge of how CI/CD pipelines work and the software development lifecycle in general.</w:t>
      </w:r>
    </w:p>
    <w:p w14:paraId="2D64DFC6" w14:textId="0826505C" w:rsidR="00945A90" w:rsidRDefault="00945A90" w:rsidP="00945A90">
      <w:r>
        <w:t xml:space="preserve">This project </w:t>
      </w:r>
      <w:r>
        <w:t>challenged</w:t>
      </w:r>
      <w:r>
        <w:t xml:space="preserve"> me to think critically, collaborate effectively, and apply theoretical knowledge to practical scenarios. It has prepared me to approach complex software engineering tasks with confidence and professionalism.</w:t>
      </w:r>
    </w:p>
    <w:p w14:paraId="4E332822" w14:textId="77777777" w:rsidR="003D2444" w:rsidRDefault="003D2444" w:rsidP="00945A90"/>
    <w:p w14:paraId="013D0C15" w14:textId="446977F8" w:rsidR="003D2444" w:rsidRDefault="003D2444" w:rsidP="00945A90">
      <w:r>
        <w:t xml:space="preserve">Links: </w:t>
      </w:r>
    </w:p>
    <w:p w14:paraId="082236B0" w14:textId="7AD4E6DA" w:rsidR="003D2444" w:rsidRDefault="003D2444" w:rsidP="00945A90">
      <w:r>
        <w:fldChar w:fldCharType="begin"/>
      </w:r>
      <w:r>
        <w:instrText>HYPERLINK "https://github.com/HariniV02/user_management/tree/1-email_verification?tab=readme-ov-file"</w:instrText>
      </w:r>
      <w:r>
        <w:fldChar w:fldCharType="separate"/>
      </w:r>
      <w:r w:rsidRPr="003D2444">
        <w:rPr>
          <w:rStyle w:val="Hyperlink"/>
        </w:rPr>
        <w:t>Issue 1</w:t>
      </w:r>
      <w:r>
        <w:fldChar w:fldCharType="end"/>
      </w:r>
    </w:p>
    <w:p w14:paraId="53F94DAB" w14:textId="550298F5" w:rsidR="003D2444" w:rsidRDefault="003D2444" w:rsidP="00945A90">
      <w:hyperlink r:id="rId6" w:history="1">
        <w:r w:rsidRPr="003D2444">
          <w:rPr>
            <w:rStyle w:val="Hyperlink"/>
          </w:rPr>
          <w:t>Issue 2</w:t>
        </w:r>
      </w:hyperlink>
    </w:p>
    <w:p w14:paraId="7F0950DC" w14:textId="57D9BE3A" w:rsidR="003D2444" w:rsidRDefault="003D2444" w:rsidP="003D2444">
      <w:hyperlink r:id="rId7" w:history="1">
        <w:r w:rsidRPr="003D2444">
          <w:rPr>
            <w:rStyle w:val="Hyperlink"/>
          </w:rPr>
          <w:t>Issue 3</w:t>
        </w:r>
      </w:hyperlink>
    </w:p>
    <w:p w14:paraId="236FF432" w14:textId="5763AA02" w:rsidR="003D2444" w:rsidRDefault="003D2444" w:rsidP="003D2444">
      <w:hyperlink r:id="rId8" w:history="1">
        <w:r w:rsidRPr="003D2444">
          <w:rPr>
            <w:rStyle w:val="Hyperlink"/>
          </w:rPr>
          <w:t>Issue 4</w:t>
        </w:r>
      </w:hyperlink>
    </w:p>
    <w:p w14:paraId="48096AE1" w14:textId="1D0C3B08" w:rsidR="003D2444" w:rsidRDefault="003D2444" w:rsidP="003D2444">
      <w:hyperlink r:id="rId9" w:history="1">
        <w:r w:rsidRPr="003D2444">
          <w:rPr>
            <w:rStyle w:val="Hyperlink"/>
          </w:rPr>
          <w:t>Issue 5</w:t>
        </w:r>
      </w:hyperlink>
      <w:r>
        <w:t xml:space="preserve"> </w:t>
      </w:r>
    </w:p>
    <w:p w14:paraId="7F75ECB3" w14:textId="196E4C23" w:rsidR="003D2444" w:rsidRDefault="003D2444" w:rsidP="003D2444">
      <w:hyperlink r:id="rId10" w:history="1">
        <w:r w:rsidRPr="003D2444">
          <w:rPr>
            <w:rStyle w:val="Hyperlink"/>
          </w:rPr>
          <w:t>Tests</w:t>
        </w:r>
      </w:hyperlink>
      <w:r>
        <w:t xml:space="preserve"> – Note: Not all tests are in this branch, I updated it according to each branch after a while since I forgot to switch in between branches. </w:t>
      </w:r>
    </w:p>
    <w:p w14:paraId="20D55FC1" w14:textId="798042FD" w:rsidR="003D2444" w:rsidRDefault="003D2444" w:rsidP="003D2444">
      <w:hyperlink r:id="rId11" w:history="1">
        <w:r w:rsidRPr="003D2444">
          <w:rPr>
            <w:rStyle w:val="Hyperlink"/>
          </w:rPr>
          <w:t>Feature</w:t>
        </w:r>
      </w:hyperlink>
    </w:p>
    <w:p w14:paraId="6042B98B" w14:textId="77777777" w:rsidR="003D2444" w:rsidRDefault="003D2444" w:rsidP="003D2444"/>
    <w:p w14:paraId="56B10470" w14:textId="20EB542F" w:rsidR="003D2444" w:rsidRDefault="003D2444" w:rsidP="00945A90">
      <w:r>
        <w:br/>
      </w:r>
    </w:p>
    <w:p w14:paraId="11E9699A" w14:textId="77777777" w:rsidR="00945A90" w:rsidRDefault="00945A90" w:rsidP="00945A90"/>
    <w:p w14:paraId="4284F50A" w14:textId="77777777" w:rsidR="00945A90" w:rsidRDefault="00945A90" w:rsidP="00945A90"/>
    <w:p w14:paraId="01B94E0A" w14:textId="77777777" w:rsidR="00945A90" w:rsidRDefault="00945A90" w:rsidP="00945A90"/>
    <w:p w14:paraId="3CF37B19" w14:textId="77777777" w:rsidR="00945A90" w:rsidRDefault="00945A90" w:rsidP="00945A90"/>
    <w:p w14:paraId="63C64107" w14:textId="77777777" w:rsidR="00945A90" w:rsidRDefault="00945A90" w:rsidP="00945A90"/>
    <w:p w14:paraId="47B99D4F" w14:textId="77777777" w:rsidR="00945A90" w:rsidRDefault="00945A90" w:rsidP="00945A90"/>
    <w:p w14:paraId="3B7550C7" w14:textId="1F720307" w:rsidR="009E58A1" w:rsidRDefault="009E58A1"/>
    <w:sectPr w:rsidR="009E58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F2F90"/>
    <w:multiLevelType w:val="hybridMultilevel"/>
    <w:tmpl w:val="558E8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A6A0D"/>
    <w:multiLevelType w:val="hybridMultilevel"/>
    <w:tmpl w:val="9B98A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042841">
    <w:abstractNumId w:val="8"/>
  </w:num>
  <w:num w:numId="2" w16cid:durableId="1507212767">
    <w:abstractNumId w:val="6"/>
  </w:num>
  <w:num w:numId="3" w16cid:durableId="1830056661">
    <w:abstractNumId w:val="5"/>
  </w:num>
  <w:num w:numId="4" w16cid:durableId="658191386">
    <w:abstractNumId w:val="4"/>
  </w:num>
  <w:num w:numId="5" w16cid:durableId="1914966322">
    <w:abstractNumId w:val="7"/>
  </w:num>
  <w:num w:numId="6" w16cid:durableId="325018180">
    <w:abstractNumId w:val="3"/>
  </w:num>
  <w:num w:numId="7" w16cid:durableId="942229470">
    <w:abstractNumId w:val="2"/>
  </w:num>
  <w:num w:numId="8" w16cid:durableId="262996872">
    <w:abstractNumId w:val="1"/>
  </w:num>
  <w:num w:numId="9" w16cid:durableId="1538859231">
    <w:abstractNumId w:val="0"/>
  </w:num>
  <w:num w:numId="10" w16cid:durableId="992031385">
    <w:abstractNumId w:val="10"/>
  </w:num>
  <w:num w:numId="11" w16cid:durableId="78794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374"/>
    <w:rsid w:val="0006063C"/>
    <w:rsid w:val="0015074B"/>
    <w:rsid w:val="00285D1B"/>
    <w:rsid w:val="0029639D"/>
    <w:rsid w:val="00326F90"/>
    <w:rsid w:val="003D2444"/>
    <w:rsid w:val="006345B6"/>
    <w:rsid w:val="00945A90"/>
    <w:rsid w:val="009E58A1"/>
    <w:rsid w:val="00AA1D8D"/>
    <w:rsid w:val="00AE478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0889E"/>
  <w14:defaultImageDpi w14:val="300"/>
  <w15:docId w15:val="{E9410CEE-B68C-A742-A777-6CF647FB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2444"/>
    <w:rPr>
      <w:color w:val="0000FF" w:themeColor="hyperlink"/>
      <w:u w:val="single"/>
    </w:rPr>
  </w:style>
  <w:style w:type="character" w:styleId="UnresolvedMention">
    <w:name w:val="Unresolved Mention"/>
    <w:basedOn w:val="DefaultParagraphFont"/>
    <w:uiPriority w:val="99"/>
    <w:semiHidden/>
    <w:unhideWhenUsed/>
    <w:rsid w:val="003D2444"/>
    <w:rPr>
      <w:color w:val="605E5C"/>
      <w:shd w:val="clear" w:color="auto" w:fill="E1DFDD"/>
    </w:rPr>
  </w:style>
  <w:style w:type="character" w:styleId="FollowedHyperlink">
    <w:name w:val="FollowedHyperlink"/>
    <w:basedOn w:val="DefaultParagraphFont"/>
    <w:uiPriority w:val="99"/>
    <w:semiHidden/>
    <w:unhideWhenUsed/>
    <w:rsid w:val="003D24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26102">
      <w:bodyDiv w:val="1"/>
      <w:marLeft w:val="0"/>
      <w:marRight w:val="0"/>
      <w:marTop w:val="0"/>
      <w:marBottom w:val="0"/>
      <w:divBdr>
        <w:top w:val="none" w:sz="0" w:space="0" w:color="auto"/>
        <w:left w:val="none" w:sz="0" w:space="0" w:color="auto"/>
        <w:bottom w:val="none" w:sz="0" w:space="0" w:color="auto"/>
        <w:right w:val="none" w:sz="0" w:space="0" w:color="auto"/>
      </w:divBdr>
      <w:divsChild>
        <w:div w:id="2091077148">
          <w:marLeft w:val="0"/>
          <w:marRight w:val="0"/>
          <w:marTop w:val="0"/>
          <w:marBottom w:val="0"/>
          <w:divBdr>
            <w:top w:val="none" w:sz="0" w:space="0" w:color="auto"/>
            <w:left w:val="none" w:sz="0" w:space="0" w:color="auto"/>
            <w:bottom w:val="none" w:sz="0" w:space="0" w:color="auto"/>
            <w:right w:val="none" w:sz="0" w:space="0" w:color="auto"/>
          </w:divBdr>
          <w:divsChild>
            <w:div w:id="296839776">
              <w:marLeft w:val="0"/>
              <w:marRight w:val="0"/>
              <w:marTop w:val="0"/>
              <w:marBottom w:val="0"/>
              <w:divBdr>
                <w:top w:val="none" w:sz="0" w:space="0" w:color="auto"/>
                <w:left w:val="none" w:sz="0" w:space="0" w:color="auto"/>
                <w:bottom w:val="none" w:sz="0" w:space="0" w:color="auto"/>
                <w:right w:val="none" w:sz="0" w:space="0" w:color="auto"/>
              </w:divBdr>
            </w:div>
            <w:div w:id="426118722">
              <w:marLeft w:val="0"/>
              <w:marRight w:val="0"/>
              <w:marTop w:val="0"/>
              <w:marBottom w:val="0"/>
              <w:divBdr>
                <w:top w:val="none" w:sz="0" w:space="0" w:color="auto"/>
                <w:left w:val="none" w:sz="0" w:space="0" w:color="auto"/>
                <w:bottom w:val="none" w:sz="0" w:space="0" w:color="auto"/>
                <w:right w:val="none" w:sz="0" w:space="0" w:color="auto"/>
              </w:divBdr>
            </w:div>
            <w:div w:id="317882037">
              <w:marLeft w:val="0"/>
              <w:marRight w:val="0"/>
              <w:marTop w:val="0"/>
              <w:marBottom w:val="0"/>
              <w:divBdr>
                <w:top w:val="none" w:sz="0" w:space="0" w:color="auto"/>
                <w:left w:val="none" w:sz="0" w:space="0" w:color="auto"/>
                <w:bottom w:val="none" w:sz="0" w:space="0" w:color="auto"/>
                <w:right w:val="none" w:sz="0" w:space="0" w:color="auto"/>
              </w:divBdr>
            </w:div>
            <w:div w:id="554127523">
              <w:marLeft w:val="0"/>
              <w:marRight w:val="0"/>
              <w:marTop w:val="0"/>
              <w:marBottom w:val="0"/>
              <w:divBdr>
                <w:top w:val="none" w:sz="0" w:space="0" w:color="auto"/>
                <w:left w:val="none" w:sz="0" w:space="0" w:color="auto"/>
                <w:bottom w:val="none" w:sz="0" w:space="0" w:color="auto"/>
                <w:right w:val="none" w:sz="0" w:space="0" w:color="auto"/>
              </w:divBdr>
            </w:div>
            <w:div w:id="340355640">
              <w:marLeft w:val="0"/>
              <w:marRight w:val="0"/>
              <w:marTop w:val="0"/>
              <w:marBottom w:val="0"/>
              <w:divBdr>
                <w:top w:val="none" w:sz="0" w:space="0" w:color="auto"/>
                <w:left w:val="none" w:sz="0" w:space="0" w:color="auto"/>
                <w:bottom w:val="none" w:sz="0" w:space="0" w:color="auto"/>
                <w:right w:val="none" w:sz="0" w:space="0" w:color="auto"/>
              </w:divBdr>
            </w:div>
            <w:div w:id="234555030">
              <w:marLeft w:val="0"/>
              <w:marRight w:val="0"/>
              <w:marTop w:val="0"/>
              <w:marBottom w:val="0"/>
              <w:divBdr>
                <w:top w:val="none" w:sz="0" w:space="0" w:color="auto"/>
                <w:left w:val="none" w:sz="0" w:space="0" w:color="auto"/>
                <w:bottom w:val="none" w:sz="0" w:space="0" w:color="auto"/>
                <w:right w:val="none" w:sz="0" w:space="0" w:color="auto"/>
              </w:divBdr>
            </w:div>
            <w:div w:id="727991826">
              <w:marLeft w:val="0"/>
              <w:marRight w:val="0"/>
              <w:marTop w:val="0"/>
              <w:marBottom w:val="0"/>
              <w:divBdr>
                <w:top w:val="none" w:sz="0" w:space="0" w:color="auto"/>
                <w:left w:val="none" w:sz="0" w:space="0" w:color="auto"/>
                <w:bottom w:val="none" w:sz="0" w:space="0" w:color="auto"/>
                <w:right w:val="none" w:sz="0" w:space="0" w:color="auto"/>
              </w:divBdr>
            </w:div>
            <w:div w:id="1231966813">
              <w:marLeft w:val="0"/>
              <w:marRight w:val="0"/>
              <w:marTop w:val="0"/>
              <w:marBottom w:val="0"/>
              <w:divBdr>
                <w:top w:val="none" w:sz="0" w:space="0" w:color="auto"/>
                <w:left w:val="none" w:sz="0" w:space="0" w:color="auto"/>
                <w:bottom w:val="none" w:sz="0" w:space="0" w:color="auto"/>
                <w:right w:val="none" w:sz="0" w:space="0" w:color="auto"/>
              </w:divBdr>
            </w:div>
            <w:div w:id="1642804930">
              <w:marLeft w:val="0"/>
              <w:marRight w:val="0"/>
              <w:marTop w:val="0"/>
              <w:marBottom w:val="0"/>
              <w:divBdr>
                <w:top w:val="none" w:sz="0" w:space="0" w:color="auto"/>
                <w:left w:val="none" w:sz="0" w:space="0" w:color="auto"/>
                <w:bottom w:val="none" w:sz="0" w:space="0" w:color="auto"/>
                <w:right w:val="none" w:sz="0" w:space="0" w:color="auto"/>
              </w:divBdr>
            </w:div>
            <w:div w:id="1016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9764">
      <w:bodyDiv w:val="1"/>
      <w:marLeft w:val="0"/>
      <w:marRight w:val="0"/>
      <w:marTop w:val="0"/>
      <w:marBottom w:val="0"/>
      <w:divBdr>
        <w:top w:val="none" w:sz="0" w:space="0" w:color="auto"/>
        <w:left w:val="none" w:sz="0" w:space="0" w:color="auto"/>
        <w:bottom w:val="none" w:sz="0" w:space="0" w:color="auto"/>
        <w:right w:val="none" w:sz="0" w:space="0" w:color="auto"/>
      </w:divBdr>
      <w:divsChild>
        <w:div w:id="724258727">
          <w:marLeft w:val="0"/>
          <w:marRight w:val="0"/>
          <w:marTop w:val="0"/>
          <w:marBottom w:val="0"/>
          <w:divBdr>
            <w:top w:val="none" w:sz="0" w:space="0" w:color="auto"/>
            <w:left w:val="none" w:sz="0" w:space="0" w:color="auto"/>
            <w:bottom w:val="none" w:sz="0" w:space="0" w:color="auto"/>
            <w:right w:val="none" w:sz="0" w:space="0" w:color="auto"/>
          </w:divBdr>
          <w:divsChild>
            <w:div w:id="571818844">
              <w:marLeft w:val="0"/>
              <w:marRight w:val="0"/>
              <w:marTop w:val="0"/>
              <w:marBottom w:val="0"/>
              <w:divBdr>
                <w:top w:val="none" w:sz="0" w:space="0" w:color="auto"/>
                <w:left w:val="none" w:sz="0" w:space="0" w:color="auto"/>
                <w:bottom w:val="none" w:sz="0" w:space="0" w:color="auto"/>
                <w:right w:val="none" w:sz="0" w:space="0" w:color="auto"/>
              </w:divBdr>
            </w:div>
            <w:div w:id="2121993052">
              <w:marLeft w:val="0"/>
              <w:marRight w:val="0"/>
              <w:marTop w:val="0"/>
              <w:marBottom w:val="0"/>
              <w:divBdr>
                <w:top w:val="none" w:sz="0" w:space="0" w:color="auto"/>
                <w:left w:val="none" w:sz="0" w:space="0" w:color="auto"/>
                <w:bottom w:val="none" w:sz="0" w:space="0" w:color="auto"/>
                <w:right w:val="none" w:sz="0" w:space="0" w:color="auto"/>
              </w:divBdr>
              <w:divsChild>
                <w:div w:id="329719703">
                  <w:marLeft w:val="0"/>
                  <w:marRight w:val="0"/>
                  <w:marTop w:val="0"/>
                  <w:marBottom w:val="0"/>
                  <w:divBdr>
                    <w:top w:val="none" w:sz="0" w:space="0" w:color="auto"/>
                    <w:left w:val="none" w:sz="0" w:space="0" w:color="auto"/>
                    <w:bottom w:val="none" w:sz="0" w:space="0" w:color="auto"/>
                    <w:right w:val="none" w:sz="0" w:space="0" w:color="auto"/>
                  </w:divBdr>
                  <w:divsChild>
                    <w:div w:id="9520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1101">
      <w:bodyDiv w:val="1"/>
      <w:marLeft w:val="0"/>
      <w:marRight w:val="0"/>
      <w:marTop w:val="0"/>
      <w:marBottom w:val="0"/>
      <w:divBdr>
        <w:top w:val="none" w:sz="0" w:space="0" w:color="auto"/>
        <w:left w:val="none" w:sz="0" w:space="0" w:color="auto"/>
        <w:bottom w:val="none" w:sz="0" w:space="0" w:color="auto"/>
        <w:right w:val="none" w:sz="0" w:space="0" w:color="auto"/>
      </w:divBdr>
      <w:divsChild>
        <w:div w:id="1736271686">
          <w:marLeft w:val="0"/>
          <w:marRight w:val="0"/>
          <w:marTop w:val="0"/>
          <w:marBottom w:val="0"/>
          <w:divBdr>
            <w:top w:val="none" w:sz="0" w:space="0" w:color="auto"/>
            <w:left w:val="none" w:sz="0" w:space="0" w:color="auto"/>
            <w:bottom w:val="none" w:sz="0" w:space="0" w:color="auto"/>
            <w:right w:val="none" w:sz="0" w:space="0" w:color="auto"/>
          </w:divBdr>
          <w:divsChild>
            <w:div w:id="951978348">
              <w:marLeft w:val="0"/>
              <w:marRight w:val="0"/>
              <w:marTop w:val="0"/>
              <w:marBottom w:val="0"/>
              <w:divBdr>
                <w:top w:val="none" w:sz="0" w:space="0" w:color="auto"/>
                <w:left w:val="none" w:sz="0" w:space="0" w:color="auto"/>
                <w:bottom w:val="none" w:sz="0" w:space="0" w:color="auto"/>
                <w:right w:val="none" w:sz="0" w:space="0" w:color="auto"/>
              </w:divBdr>
            </w:div>
            <w:div w:id="352074583">
              <w:marLeft w:val="0"/>
              <w:marRight w:val="0"/>
              <w:marTop w:val="0"/>
              <w:marBottom w:val="0"/>
              <w:divBdr>
                <w:top w:val="none" w:sz="0" w:space="0" w:color="auto"/>
                <w:left w:val="none" w:sz="0" w:space="0" w:color="auto"/>
                <w:bottom w:val="none" w:sz="0" w:space="0" w:color="auto"/>
                <w:right w:val="none" w:sz="0" w:space="0" w:color="auto"/>
              </w:divBdr>
              <w:divsChild>
                <w:div w:id="242450074">
                  <w:marLeft w:val="0"/>
                  <w:marRight w:val="0"/>
                  <w:marTop w:val="0"/>
                  <w:marBottom w:val="0"/>
                  <w:divBdr>
                    <w:top w:val="none" w:sz="0" w:space="0" w:color="auto"/>
                    <w:left w:val="none" w:sz="0" w:space="0" w:color="auto"/>
                    <w:bottom w:val="none" w:sz="0" w:space="0" w:color="auto"/>
                    <w:right w:val="none" w:sz="0" w:space="0" w:color="auto"/>
                  </w:divBdr>
                  <w:divsChild>
                    <w:div w:id="18982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niV02/user_management/tree/4-default-role?tab=readme-ov-fi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HariniV02/user_management/tree/3-password-validation?tab=readme-ov-fi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ariniV02/user_management/tree/2-profile-update?tab=readme-ov-file" TargetMode="External"/><Relationship Id="rId11" Type="http://schemas.openxmlformats.org/officeDocument/2006/relationships/hyperlink" Target="https://github.com/HariniV02/user_management/tree/features?tab=readme-ov-file" TargetMode="External"/><Relationship Id="rId5" Type="http://schemas.openxmlformats.org/officeDocument/2006/relationships/webSettings" Target="webSettings.xml"/><Relationship Id="rId10" Type="http://schemas.openxmlformats.org/officeDocument/2006/relationships/hyperlink" Target="https://github.com/HariniV02/user_management/tree/tests?tab=readme-ov-file" TargetMode="External"/><Relationship Id="rId4" Type="http://schemas.openxmlformats.org/officeDocument/2006/relationships/settings" Target="settings.xml"/><Relationship Id="rId9" Type="http://schemas.openxmlformats.org/officeDocument/2006/relationships/hyperlink" Target="https://github.com/HariniV02/user_management/tree/4-default-role?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Vujjini, Harini</cp:lastModifiedBy>
  <cp:revision>8</cp:revision>
  <dcterms:created xsi:type="dcterms:W3CDTF">2013-12-23T23:15:00Z</dcterms:created>
  <dcterms:modified xsi:type="dcterms:W3CDTF">2024-12-18T02:53:00Z</dcterms:modified>
  <cp:category/>
</cp:coreProperties>
</file>